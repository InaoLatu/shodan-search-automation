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Shodan Search Automation</w:t>
      </w:r>
    </w:p>
    <w:p>
      <w:r>
        <w:t xml:space="preserve">This document contains the tables with the information related to each device found in the given searches in Shodan. This whole document has been created by the python script used to do the automatic searches.  </w:t>
      </w:r>
    </w:p>
    <w:p>
      <w:pPr>
        <w:pStyle w:val="Heading1"/>
      </w:pPr>
      <w:r>
        <w:t>Search: webcam 7  -401 http.component:"mootools"</w:t>
      </w:r>
    </w:p>
    <w:p>
      <w:r>
        <w:t>Tables for the search</w:t>
      </w:r>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185.124.74.167</w:t>
            </w:r>
          </w:p>
        </w:tc>
      </w:tr>
      <w:tr>
        <w:tc>
          <w:tcPr>
            <w:tcW w:type="dxa" w:w="4320"/>
          </w:tcPr>
          <w:p>
            <w:r>
              <w:t>Organization</w:t>
            </w:r>
          </w:p>
        </w:tc>
        <w:tc>
          <w:tcPr>
            <w:tcW w:type="dxa" w:w="4320"/>
          </w:tcPr>
          <w:p>
            <w:r>
              <w:t>Rhoennet GmbH</w:t>
            </w:r>
          </w:p>
        </w:tc>
      </w:tr>
      <w:tr>
        <w:tc>
          <w:tcPr>
            <w:tcW w:type="dxa" w:w="4320"/>
          </w:tcPr>
          <w:p>
            <w:r>
              <w:t>Location</w:t>
            </w:r>
          </w:p>
        </w:tc>
        <w:tc>
          <w:tcPr>
            <w:tcW w:type="dxa" w:w="4320"/>
          </w:tcPr>
          <w:p>
            <w:r>
              <w:t xml:space="preserve">Germany, Grossenluder </w:t>
            </w:r>
          </w:p>
        </w:tc>
      </w:tr>
      <w:tr>
        <w:tc>
          <w:tcPr>
            <w:tcW w:type="dxa" w:w="4320"/>
          </w:tcPr>
          <w:p>
            <w:r>
              <w:t>Longitude</w:t>
            </w:r>
          </w:p>
        </w:tc>
        <w:tc>
          <w:tcPr>
            <w:tcW w:type="dxa" w:w="4320"/>
          </w:tcPr>
          <w:p>
            <w:r>
              <w:t xml:space="preserve">Longitude: 9.542300000000012 </w:t>
            </w:r>
          </w:p>
        </w:tc>
      </w:tr>
      <w:tr>
        <w:tc>
          <w:tcPr>
            <w:tcW w:type="dxa" w:w="4320"/>
          </w:tcPr>
          <w:p>
            <w:r>
              <w:t>Latitude</w:t>
            </w:r>
          </w:p>
        </w:tc>
        <w:tc>
          <w:tcPr>
            <w:tcW w:type="dxa" w:w="4320"/>
          </w:tcPr>
          <w:p>
            <w:r>
              <w:t xml:space="preserve">Latitude: 50.5925 </w:t>
            </w:r>
          </w:p>
        </w:tc>
      </w:tr>
      <w:tr>
        <w:tc>
          <w:tcPr>
            <w:tcW w:type="dxa" w:w="4320"/>
          </w:tcPr>
          <w:p>
            <w:r>
              <w:t>Ports</w:t>
            </w:r>
          </w:p>
        </w:tc>
        <w:tc>
          <w:tcPr>
            <w:tcW w:type="dxa" w:w="4320"/>
          </w:tcPr>
          <w:p>
            <w:r>
              <w:t xml:space="preserve">8080 8089 8081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185.124.74.163</w:t>
            </w:r>
          </w:p>
        </w:tc>
      </w:tr>
      <w:tr>
        <w:tc>
          <w:tcPr>
            <w:tcW w:type="dxa" w:w="4320"/>
          </w:tcPr>
          <w:p>
            <w:r>
              <w:t>Organization</w:t>
            </w:r>
          </w:p>
        </w:tc>
        <w:tc>
          <w:tcPr>
            <w:tcW w:type="dxa" w:w="4320"/>
          </w:tcPr>
          <w:p>
            <w:r>
              <w:t>Rhoennet GmbH</w:t>
            </w:r>
          </w:p>
        </w:tc>
      </w:tr>
      <w:tr>
        <w:tc>
          <w:tcPr>
            <w:tcW w:type="dxa" w:w="4320"/>
          </w:tcPr>
          <w:p>
            <w:r>
              <w:t>Location</w:t>
            </w:r>
          </w:p>
        </w:tc>
        <w:tc>
          <w:tcPr>
            <w:tcW w:type="dxa" w:w="4320"/>
          </w:tcPr>
          <w:p>
            <w:r>
              <w:t xml:space="preserve">Germany, Grossenluder </w:t>
            </w:r>
          </w:p>
        </w:tc>
      </w:tr>
      <w:tr>
        <w:tc>
          <w:tcPr>
            <w:tcW w:type="dxa" w:w="4320"/>
          </w:tcPr>
          <w:p>
            <w:r>
              <w:t>Longitude</w:t>
            </w:r>
          </w:p>
        </w:tc>
        <w:tc>
          <w:tcPr>
            <w:tcW w:type="dxa" w:w="4320"/>
          </w:tcPr>
          <w:p>
            <w:r>
              <w:t xml:space="preserve">Longitude: 9.542300000000012 </w:t>
            </w:r>
          </w:p>
        </w:tc>
      </w:tr>
      <w:tr>
        <w:tc>
          <w:tcPr>
            <w:tcW w:type="dxa" w:w="4320"/>
          </w:tcPr>
          <w:p>
            <w:r>
              <w:t>Latitude</w:t>
            </w:r>
          </w:p>
        </w:tc>
        <w:tc>
          <w:tcPr>
            <w:tcW w:type="dxa" w:w="4320"/>
          </w:tcPr>
          <w:p>
            <w:r>
              <w:t xml:space="preserve">Latitude: 50.5925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176.215.255.206</w:t>
            </w:r>
          </w:p>
        </w:tc>
      </w:tr>
      <w:tr>
        <w:tc>
          <w:tcPr>
            <w:tcW w:type="dxa" w:w="4320"/>
          </w:tcPr>
          <w:p>
            <w:r>
              <w:t>Organization</w:t>
            </w:r>
          </w:p>
        </w:tc>
        <w:tc>
          <w:tcPr>
            <w:tcW w:type="dxa" w:w="4320"/>
          </w:tcPr>
          <w:p>
            <w:r>
              <w:t>JSC ER-Telecom Holding Irkutsk Branch</w:t>
            </w:r>
          </w:p>
        </w:tc>
      </w:tr>
      <w:tr>
        <w:tc>
          <w:tcPr>
            <w:tcW w:type="dxa" w:w="4320"/>
          </w:tcPr>
          <w:p>
            <w:r>
              <w:t>Location</w:t>
            </w:r>
          </w:p>
        </w:tc>
        <w:tc>
          <w:tcPr>
            <w:tcW w:type="dxa" w:w="4320"/>
          </w:tcPr>
          <w:p>
            <w:r>
              <w:t xml:space="preserve">Russian Federation, Irkutsk </w:t>
            </w:r>
          </w:p>
        </w:tc>
      </w:tr>
      <w:tr>
        <w:tc>
          <w:tcPr>
            <w:tcW w:type="dxa" w:w="4320"/>
          </w:tcPr>
          <w:p>
            <w:r>
              <w:t>Longitude</w:t>
            </w:r>
          </w:p>
        </w:tc>
        <w:tc>
          <w:tcPr>
            <w:tcW w:type="dxa" w:w="4320"/>
          </w:tcPr>
          <w:p>
            <w:r>
              <w:t xml:space="preserve">Longitude: 104.2964 </w:t>
            </w:r>
          </w:p>
        </w:tc>
      </w:tr>
      <w:tr>
        <w:tc>
          <w:tcPr>
            <w:tcW w:type="dxa" w:w="4320"/>
          </w:tcPr>
          <w:p>
            <w:r>
              <w:t>Latitude</w:t>
            </w:r>
          </w:p>
        </w:tc>
        <w:tc>
          <w:tcPr>
            <w:tcW w:type="dxa" w:w="4320"/>
          </w:tcPr>
          <w:p>
            <w:r>
              <w:t xml:space="preserve">Latitude: 52.297799999999995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216.137.193.126</w:t>
            </w:r>
          </w:p>
        </w:tc>
      </w:tr>
      <w:tr>
        <w:tc>
          <w:tcPr>
            <w:tcW w:type="dxa" w:w="4320"/>
          </w:tcPr>
          <w:p>
            <w:r>
              <w:t>Organization</w:t>
            </w:r>
          </w:p>
        </w:tc>
        <w:tc>
          <w:tcPr>
            <w:tcW w:type="dxa" w:w="4320"/>
          </w:tcPr>
          <w:p>
            <w:r>
              <w:t>MTA Solutions</w:t>
            </w:r>
          </w:p>
        </w:tc>
      </w:tr>
      <w:tr>
        <w:tc>
          <w:tcPr>
            <w:tcW w:type="dxa" w:w="4320"/>
          </w:tcPr>
          <w:p>
            <w:r>
              <w:t>Location</w:t>
            </w:r>
          </w:p>
        </w:tc>
        <w:tc>
          <w:tcPr>
            <w:tcW w:type="dxa" w:w="4320"/>
          </w:tcPr>
          <w:p>
            <w:r>
              <w:t xml:space="preserve">United States, Wasilla </w:t>
            </w:r>
          </w:p>
        </w:tc>
      </w:tr>
      <w:tr>
        <w:tc>
          <w:tcPr>
            <w:tcW w:type="dxa" w:w="4320"/>
          </w:tcPr>
          <w:p>
            <w:r>
              <w:t>Longitude</w:t>
            </w:r>
          </w:p>
        </w:tc>
        <w:tc>
          <w:tcPr>
            <w:tcW w:type="dxa" w:w="4320"/>
          </w:tcPr>
          <w:p>
            <w:r>
              <w:t xml:space="preserve">Longitude: -149.5901 </w:t>
            </w:r>
          </w:p>
        </w:tc>
      </w:tr>
      <w:tr>
        <w:tc>
          <w:tcPr>
            <w:tcW w:type="dxa" w:w="4320"/>
          </w:tcPr>
          <w:p>
            <w:r>
              <w:t>Latitude</w:t>
            </w:r>
          </w:p>
        </w:tc>
        <w:tc>
          <w:tcPr>
            <w:tcW w:type="dxa" w:w="4320"/>
          </w:tcPr>
          <w:p>
            <w:r>
              <w:t xml:space="preserve">Latitude: 61.5463 </w:t>
            </w:r>
          </w:p>
        </w:tc>
      </w:tr>
      <w:tr>
        <w:tc>
          <w:tcPr>
            <w:tcW w:type="dxa" w:w="4320"/>
          </w:tcPr>
          <w:p>
            <w:r>
              <w:t>Ports</w:t>
            </w:r>
          </w:p>
        </w:tc>
        <w:tc>
          <w:tcPr>
            <w:tcW w:type="dxa" w:w="4320"/>
          </w:tcPr>
          <w:p>
            <w:r>
              <w:t xml:space="preserve">8081 8080 8083 </w:t>
            </w:r>
          </w:p>
        </w:tc>
      </w:tr>
      <w:tr>
        <w:tc>
          <w:tcPr>
            <w:tcW w:type="dxa" w:w="4320"/>
          </w:tcPr>
          <w:p>
            <w:r>
              <w:t>Products</w:t>
            </w:r>
          </w:p>
        </w:tc>
        <w:tc>
          <w:tcPr>
            <w:tcW w:type="dxa" w:w="4320"/>
          </w:tcPr>
          <w:p>
            <w:r>
              <w:t xml:space="preserve">webcam 7 httpd webcam 7 httpd webcamXP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88.90.198.158</w:t>
            </w:r>
          </w:p>
        </w:tc>
      </w:tr>
      <w:tr>
        <w:tc>
          <w:tcPr>
            <w:tcW w:type="dxa" w:w="4320"/>
          </w:tcPr>
          <w:p>
            <w:r>
              <w:t>Organization</w:t>
            </w:r>
          </w:p>
        </w:tc>
        <w:tc>
          <w:tcPr>
            <w:tcW w:type="dxa" w:w="4320"/>
          </w:tcPr>
          <w:p>
            <w:r>
              <w:t>Telenor Norge</w:t>
            </w:r>
          </w:p>
        </w:tc>
      </w:tr>
      <w:tr>
        <w:tc>
          <w:tcPr>
            <w:tcW w:type="dxa" w:w="4320"/>
          </w:tcPr>
          <w:p>
            <w:r>
              <w:t>Location</w:t>
            </w:r>
          </w:p>
        </w:tc>
        <w:tc>
          <w:tcPr>
            <w:tcW w:type="dxa" w:w="4320"/>
          </w:tcPr>
          <w:p>
            <w:r>
              <w:t xml:space="preserve">Norway, Drammen </w:t>
            </w:r>
          </w:p>
        </w:tc>
      </w:tr>
      <w:tr>
        <w:tc>
          <w:tcPr>
            <w:tcW w:type="dxa" w:w="4320"/>
          </w:tcPr>
          <w:p>
            <w:r>
              <w:t>Longitude</w:t>
            </w:r>
          </w:p>
        </w:tc>
        <w:tc>
          <w:tcPr>
            <w:tcW w:type="dxa" w:w="4320"/>
          </w:tcPr>
          <w:p>
            <w:r>
              <w:t xml:space="preserve">Longitude: 10.204499999999996 </w:t>
            </w:r>
          </w:p>
        </w:tc>
      </w:tr>
      <w:tr>
        <w:tc>
          <w:tcPr>
            <w:tcW w:type="dxa" w:w="4320"/>
          </w:tcPr>
          <w:p>
            <w:r>
              <w:t>Latitude</w:t>
            </w:r>
          </w:p>
        </w:tc>
        <w:tc>
          <w:tcPr>
            <w:tcW w:type="dxa" w:w="4320"/>
          </w:tcPr>
          <w:p>
            <w:r>
              <w:t xml:space="preserve">Latitude: 59.7439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68.55.84.254</w:t>
            </w:r>
          </w:p>
        </w:tc>
      </w:tr>
      <w:tr>
        <w:tc>
          <w:tcPr>
            <w:tcW w:type="dxa" w:w="4320"/>
          </w:tcPr>
          <w:p>
            <w:r>
              <w:t>Organization</w:t>
            </w:r>
          </w:p>
        </w:tc>
        <w:tc>
          <w:tcPr>
            <w:tcW w:type="dxa" w:w="4320"/>
          </w:tcPr>
          <w:p>
            <w:r>
              <w:t>Comcast Cable</w:t>
            </w:r>
          </w:p>
        </w:tc>
      </w:tr>
      <w:tr>
        <w:tc>
          <w:tcPr>
            <w:tcW w:type="dxa" w:w="4320"/>
          </w:tcPr>
          <w:p>
            <w:r>
              <w:t>Location</w:t>
            </w:r>
          </w:p>
        </w:tc>
        <w:tc>
          <w:tcPr>
            <w:tcW w:type="dxa" w:w="4320"/>
          </w:tcPr>
          <w:p>
            <w:r>
              <w:t xml:space="preserve">United States, Rochester </w:t>
            </w:r>
          </w:p>
        </w:tc>
      </w:tr>
      <w:tr>
        <w:tc>
          <w:tcPr>
            <w:tcW w:type="dxa" w:w="4320"/>
          </w:tcPr>
          <w:p>
            <w:r>
              <w:t>Longitude</w:t>
            </w:r>
          </w:p>
        </w:tc>
        <w:tc>
          <w:tcPr>
            <w:tcW w:type="dxa" w:w="4320"/>
          </w:tcPr>
          <w:p>
            <w:r>
              <w:t xml:space="preserve">Longitude: -83.1837 </w:t>
            </w:r>
          </w:p>
        </w:tc>
      </w:tr>
      <w:tr>
        <w:tc>
          <w:tcPr>
            <w:tcW w:type="dxa" w:w="4320"/>
          </w:tcPr>
          <w:p>
            <w:r>
              <w:t>Latitude</w:t>
            </w:r>
          </w:p>
        </w:tc>
        <w:tc>
          <w:tcPr>
            <w:tcW w:type="dxa" w:w="4320"/>
          </w:tcPr>
          <w:p>
            <w:r>
              <w:t xml:space="preserve">Latitude: 42.6626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193.116.194.181</w:t>
            </w:r>
          </w:p>
        </w:tc>
      </w:tr>
      <w:tr>
        <w:tc>
          <w:tcPr>
            <w:tcW w:type="dxa" w:w="4320"/>
          </w:tcPr>
          <w:p>
            <w:r>
              <w:t>Organization</w:t>
            </w:r>
          </w:p>
        </w:tc>
        <w:tc>
          <w:tcPr>
            <w:tcW w:type="dxa" w:w="4320"/>
          </w:tcPr>
          <w:p>
            <w:r>
              <w:t>TPG Internet</w:t>
            </w:r>
          </w:p>
        </w:tc>
      </w:tr>
      <w:tr>
        <w:tc>
          <w:tcPr>
            <w:tcW w:type="dxa" w:w="4320"/>
          </w:tcPr>
          <w:p>
            <w:r>
              <w:t>Location</w:t>
            </w:r>
          </w:p>
        </w:tc>
        <w:tc>
          <w:tcPr>
            <w:tcW w:type="dxa" w:w="4320"/>
          </w:tcPr>
          <w:p>
            <w:r>
              <w:t xml:space="preserve">Australia, Brisbane </w:t>
            </w:r>
          </w:p>
        </w:tc>
      </w:tr>
      <w:tr>
        <w:tc>
          <w:tcPr>
            <w:tcW w:type="dxa" w:w="4320"/>
          </w:tcPr>
          <w:p>
            <w:r>
              <w:t>Longitude</w:t>
            </w:r>
          </w:p>
        </w:tc>
        <w:tc>
          <w:tcPr>
            <w:tcW w:type="dxa" w:w="4320"/>
          </w:tcPr>
          <w:p>
            <w:r>
              <w:t xml:space="preserve">Longitude: 153.0215 </w:t>
            </w:r>
          </w:p>
        </w:tc>
      </w:tr>
      <w:tr>
        <w:tc>
          <w:tcPr>
            <w:tcW w:type="dxa" w:w="4320"/>
          </w:tcPr>
          <w:p>
            <w:r>
              <w:t>Latitude</w:t>
            </w:r>
          </w:p>
        </w:tc>
        <w:tc>
          <w:tcPr>
            <w:tcW w:type="dxa" w:w="4320"/>
          </w:tcPr>
          <w:p>
            <w:r>
              <w:t xml:space="preserve">Latitude: -27.47319999999999 </w:t>
            </w:r>
          </w:p>
        </w:tc>
      </w:tr>
      <w:tr>
        <w:tc>
          <w:tcPr>
            <w:tcW w:type="dxa" w:w="4320"/>
          </w:tcPr>
          <w:p>
            <w:r>
              <w:t>Ports</w:t>
            </w:r>
          </w:p>
        </w:tc>
        <w:tc>
          <w:tcPr>
            <w:tcW w:type="dxa" w:w="4320"/>
          </w:tcPr>
          <w:p>
            <w:r>
              <w:t xml:space="preserve">7547 5060 8080 9000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185.124.72.97</w:t>
            </w:r>
          </w:p>
        </w:tc>
      </w:tr>
      <w:tr>
        <w:tc>
          <w:tcPr>
            <w:tcW w:type="dxa" w:w="4320"/>
          </w:tcPr>
          <w:p>
            <w:r>
              <w:t>Organization</w:t>
            </w:r>
          </w:p>
        </w:tc>
        <w:tc>
          <w:tcPr>
            <w:tcW w:type="dxa" w:w="4320"/>
          </w:tcPr>
          <w:p>
            <w:r>
              <w:t>Rhoennet GmbH</w:t>
            </w:r>
          </w:p>
        </w:tc>
      </w:tr>
      <w:tr>
        <w:tc>
          <w:tcPr>
            <w:tcW w:type="dxa" w:w="4320"/>
          </w:tcPr>
          <w:p>
            <w:r>
              <w:t>Location</w:t>
            </w:r>
          </w:p>
        </w:tc>
        <w:tc>
          <w:tcPr>
            <w:tcW w:type="dxa" w:w="4320"/>
          </w:tcPr>
          <w:p>
            <w:r>
              <w:t xml:space="preserve">Germany, Eichenzell </w:t>
            </w:r>
          </w:p>
        </w:tc>
      </w:tr>
      <w:tr>
        <w:tc>
          <w:tcPr>
            <w:tcW w:type="dxa" w:w="4320"/>
          </w:tcPr>
          <w:p>
            <w:r>
              <w:t>Longitude</w:t>
            </w:r>
          </w:p>
        </w:tc>
        <w:tc>
          <w:tcPr>
            <w:tcW w:type="dxa" w:w="4320"/>
          </w:tcPr>
          <w:p>
            <w:r>
              <w:t xml:space="preserve">Longitude: 9.696699999999993 </w:t>
            </w:r>
          </w:p>
        </w:tc>
      </w:tr>
      <w:tr>
        <w:tc>
          <w:tcPr>
            <w:tcW w:type="dxa" w:w="4320"/>
          </w:tcPr>
          <w:p>
            <w:r>
              <w:t>Latitude</w:t>
            </w:r>
          </w:p>
        </w:tc>
        <w:tc>
          <w:tcPr>
            <w:tcW w:type="dxa" w:w="4320"/>
          </w:tcPr>
          <w:p>
            <w:r>
              <w:t xml:space="preserve">Latitude: 50.49539999999999 </w:t>
            </w:r>
          </w:p>
        </w:tc>
      </w:tr>
      <w:tr>
        <w:tc>
          <w:tcPr>
            <w:tcW w:type="dxa" w:w="4320"/>
          </w:tcPr>
          <w:p>
            <w:r>
              <w:t>Ports</w:t>
            </w:r>
          </w:p>
        </w:tc>
        <w:tc>
          <w:tcPr>
            <w:tcW w:type="dxa" w:w="4320"/>
          </w:tcPr>
          <w:p>
            <w:r>
              <w:t xml:space="preserve">8080 8089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46.105.47.148</w:t>
            </w:r>
          </w:p>
        </w:tc>
      </w:tr>
      <w:tr>
        <w:tc>
          <w:tcPr>
            <w:tcW w:type="dxa" w:w="4320"/>
          </w:tcPr>
          <w:p>
            <w:r>
              <w:t>Organization</w:t>
            </w:r>
          </w:p>
        </w:tc>
        <w:tc>
          <w:tcPr>
            <w:tcW w:type="dxa" w:w="4320"/>
          </w:tcPr>
          <w:p>
            <w:r>
              <w:t>OVH SAS</w:t>
            </w:r>
          </w:p>
        </w:tc>
      </w:tr>
      <w:tr>
        <w:tc>
          <w:tcPr>
            <w:tcW w:type="dxa" w:w="4320"/>
          </w:tcPr>
          <w:p>
            <w:r>
              <w:t>Location</w:t>
            </w:r>
          </w:p>
        </w:tc>
        <w:tc>
          <w:tcPr>
            <w:tcW w:type="dxa" w:w="4320"/>
          </w:tcPr>
          <w:p>
            <w:r>
              <w:t>France</w:t>
            </w:r>
          </w:p>
        </w:tc>
      </w:tr>
      <w:tr>
        <w:tc>
          <w:tcPr>
            <w:tcW w:type="dxa" w:w="4320"/>
          </w:tcPr>
          <w:p>
            <w:r>
              <w:t>Longitude</w:t>
            </w:r>
          </w:p>
        </w:tc>
        <w:tc>
          <w:tcPr>
            <w:tcW w:type="dxa" w:w="4320"/>
          </w:tcPr>
          <w:p>
            <w:r>
              <w:t xml:space="preserve">Longitude: 2.3386999999999887 </w:t>
            </w:r>
          </w:p>
        </w:tc>
      </w:tr>
      <w:tr>
        <w:tc>
          <w:tcPr>
            <w:tcW w:type="dxa" w:w="4320"/>
          </w:tcPr>
          <w:p>
            <w:r>
              <w:t>Latitude</w:t>
            </w:r>
          </w:p>
        </w:tc>
        <w:tc>
          <w:tcPr>
            <w:tcW w:type="dxa" w:w="4320"/>
          </w:tcPr>
          <w:p>
            <w:r>
              <w:t xml:space="preserve">Latitude: 48.85820000000001 </w:t>
            </w:r>
          </w:p>
        </w:tc>
      </w:tr>
      <w:tr>
        <w:tc>
          <w:tcPr>
            <w:tcW w:type="dxa" w:w="4320"/>
          </w:tcPr>
          <w:p>
            <w:r>
              <w:t>Ports</w:t>
            </w:r>
          </w:p>
        </w:tc>
        <w:tc>
          <w:tcPr>
            <w:tcW w:type="dxa" w:w="4320"/>
          </w:tcPr>
          <w:p>
            <w:r>
              <w:t xml:space="preserve">554 80 8090 3389 25 </w:t>
            </w:r>
          </w:p>
        </w:tc>
      </w:tr>
      <w:tr>
        <w:tc>
          <w:tcPr>
            <w:tcW w:type="dxa" w:w="4320"/>
          </w:tcPr>
          <w:p>
            <w:r>
              <w:t>Products</w:t>
            </w:r>
          </w:p>
        </w:tc>
        <w:tc>
          <w:tcPr>
            <w:tcW w:type="dxa" w:w="4320"/>
          </w:tcPr>
          <w:p>
            <w:r>
              <w:t xml:space="preserve">Microsoft IIS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217.116.128.51</w:t>
            </w:r>
          </w:p>
        </w:tc>
      </w:tr>
      <w:tr>
        <w:tc>
          <w:tcPr>
            <w:tcW w:type="dxa" w:w="4320"/>
          </w:tcPr>
          <w:p>
            <w:r>
              <w:t>Organization</w:t>
            </w:r>
          </w:p>
        </w:tc>
        <w:tc>
          <w:tcPr>
            <w:tcW w:type="dxa" w:w="4320"/>
          </w:tcPr>
          <w:p>
            <w:r>
              <w:t>Rostelecom</w:t>
            </w:r>
          </w:p>
        </w:tc>
      </w:tr>
      <w:tr>
        <w:tc>
          <w:tcPr>
            <w:tcW w:type="dxa" w:w="4320"/>
          </w:tcPr>
          <w:p>
            <w:r>
              <w:t>Location</w:t>
            </w:r>
          </w:p>
        </w:tc>
        <w:tc>
          <w:tcPr>
            <w:tcW w:type="dxa" w:w="4320"/>
          </w:tcPr>
          <w:p>
            <w:r>
              <w:t>Russian Federation</w:t>
            </w:r>
          </w:p>
        </w:tc>
      </w:tr>
      <w:tr>
        <w:tc>
          <w:tcPr>
            <w:tcW w:type="dxa" w:w="4320"/>
          </w:tcPr>
          <w:p>
            <w:r>
              <w:t>Longitude</w:t>
            </w:r>
          </w:p>
        </w:tc>
        <w:tc>
          <w:tcPr>
            <w:tcW w:type="dxa" w:w="4320"/>
          </w:tcPr>
          <w:p>
            <w:r>
              <w:t xml:space="preserve">Longitude: 37.60679999999999 </w:t>
            </w:r>
          </w:p>
        </w:tc>
      </w:tr>
      <w:tr>
        <w:tc>
          <w:tcPr>
            <w:tcW w:type="dxa" w:w="4320"/>
          </w:tcPr>
          <w:p>
            <w:r>
              <w:t>Latitude</w:t>
            </w:r>
          </w:p>
        </w:tc>
        <w:tc>
          <w:tcPr>
            <w:tcW w:type="dxa" w:w="4320"/>
          </w:tcPr>
          <w:p>
            <w:r>
              <w:t xml:space="preserve">Latitude: 55.73859999999999 </w:t>
            </w:r>
          </w:p>
        </w:tc>
      </w:tr>
      <w:tr>
        <w:tc>
          <w:tcPr>
            <w:tcW w:type="dxa" w:w="4320"/>
          </w:tcPr>
          <w:p>
            <w:r>
              <w:t>Ports</w:t>
            </w:r>
          </w:p>
        </w:tc>
        <w:tc>
          <w:tcPr>
            <w:tcW w:type="dxa" w:w="4320"/>
          </w:tcPr>
          <w:p>
            <w:r>
              <w:t xml:space="preserve">80 3389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109.206.96.77</w:t>
            </w:r>
          </w:p>
        </w:tc>
      </w:tr>
      <w:tr>
        <w:tc>
          <w:tcPr>
            <w:tcW w:type="dxa" w:w="4320"/>
          </w:tcPr>
          <w:p>
            <w:r>
              <w:t>Organization</w:t>
            </w:r>
          </w:p>
        </w:tc>
        <w:tc>
          <w:tcPr>
            <w:tcW w:type="dxa" w:w="4320"/>
          </w:tcPr>
          <w:p>
            <w:r>
              <w:t>TRUF d.o.o.</w:t>
            </w:r>
          </w:p>
        </w:tc>
      </w:tr>
      <w:tr>
        <w:tc>
          <w:tcPr>
            <w:tcW w:type="dxa" w:w="4320"/>
          </w:tcPr>
          <w:p>
            <w:r>
              <w:t>Location</w:t>
            </w:r>
          </w:p>
        </w:tc>
        <w:tc>
          <w:tcPr>
            <w:tcW w:type="dxa" w:w="4320"/>
          </w:tcPr>
          <w:p>
            <w:r>
              <w:t xml:space="preserve">Serbia, Belgrade </w:t>
            </w:r>
          </w:p>
        </w:tc>
      </w:tr>
      <w:tr>
        <w:tc>
          <w:tcPr>
            <w:tcW w:type="dxa" w:w="4320"/>
          </w:tcPr>
          <w:p>
            <w:r>
              <w:t>Longitude</w:t>
            </w:r>
          </w:p>
        </w:tc>
        <w:tc>
          <w:tcPr>
            <w:tcW w:type="dxa" w:w="4320"/>
          </w:tcPr>
          <w:p>
            <w:r>
              <w:t xml:space="preserve">Longitude: 20.468099999999993 </w:t>
            </w:r>
          </w:p>
        </w:tc>
      </w:tr>
      <w:tr>
        <w:tc>
          <w:tcPr>
            <w:tcW w:type="dxa" w:w="4320"/>
          </w:tcPr>
          <w:p>
            <w:r>
              <w:t>Latitude</w:t>
            </w:r>
          </w:p>
        </w:tc>
        <w:tc>
          <w:tcPr>
            <w:tcW w:type="dxa" w:w="4320"/>
          </w:tcPr>
          <w:p>
            <w:r>
              <w:t xml:space="preserve">Latitude: 44.8186 </w:t>
            </w:r>
          </w:p>
        </w:tc>
      </w:tr>
      <w:tr>
        <w:tc>
          <w:tcPr>
            <w:tcW w:type="dxa" w:w="4320"/>
          </w:tcPr>
          <w:p>
            <w:r>
              <w:t>Ports</w:t>
            </w:r>
          </w:p>
        </w:tc>
        <w:tc>
          <w:tcPr>
            <w:tcW w:type="dxa" w:w="4320"/>
          </w:tcPr>
          <w:p>
            <w:r>
              <w:t xml:space="preserve">137 8080 445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109.206.96.75</w:t>
            </w:r>
          </w:p>
        </w:tc>
      </w:tr>
      <w:tr>
        <w:tc>
          <w:tcPr>
            <w:tcW w:type="dxa" w:w="4320"/>
          </w:tcPr>
          <w:p>
            <w:r>
              <w:t>Organization</w:t>
            </w:r>
          </w:p>
        </w:tc>
        <w:tc>
          <w:tcPr>
            <w:tcW w:type="dxa" w:w="4320"/>
          </w:tcPr>
          <w:p>
            <w:r>
              <w:t>TRUF d.o.o.</w:t>
            </w:r>
          </w:p>
        </w:tc>
      </w:tr>
      <w:tr>
        <w:tc>
          <w:tcPr>
            <w:tcW w:type="dxa" w:w="4320"/>
          </w:tcPr>
          <w:p>
            <w:r>
              <w:t>Location</w:t>
            </w:r>
          </w:p>
        </w:tc>
        <w:tc>
          <w:tcPr>
            <w:tcW w:type="dxa" w:w="4320"/>
          </w:tcPr>
          <w:p>
            <w:r>
              <w:t xml:space="preserve">Serbia, Belgrade </w:t>
            </w:r>
          </w:p>
        </w:tc>
      </w:tr>
      <w:tr>
        <w:tc>
          <w:tcPr>
            <w:tcW w:type="dxa" w:w="4320"/>
          </w:tcPr>
          <w:p>
            <w:r>
              <w:t>Longitude</w:t>
            </w:r>
          </w:p>
        </w:tc>
        <w:tc>
          <w:tcPr>
            <w:tcW w:type="dxa" w:w="4320"/>
          </w:tcPr>
          <w:p>
            <w:r>
              <w:t xml:space="preserve">Longitude: 20.468099999999993 </w:t>
            </w:r>
          </w:p>
        </w:tc>
      </w:tr>
      <w:tr>
        <w:tc>
          <w:tcPr>
            <w:tcW w:type="dxa" w:w="4320"/>
          </w:tcPr>
          <w:p>
            <w:r>
              <w:t>Latitude</w:t>
            </w:r>
          </w:p>
        </w:tc>
        <w:tc>
          <w:tcPr>
            <w:tcW w:type="dxa" w:w="4320"/>
          </w:tcPr>
          <w:p>
            <w:r>
              <w:t xml:space="preserve">Latitude: 44.8186 </w:t>
            </w:r>
          </w:p>
        </w:tc>
      </w:tr>
      <w:tr>
        <w:tc>
          <w:tcPr>
            <w:tcW w:type="dxa" w:w="4320"/>
          </w:tcPr>
          <w:p>
            <w:r>
              <w:t>Ports</w:t>
            </w:r>
          </w:p>
        </w:tc>
        <w:tc>
          <w:tcPr>
            <w:tcW w:type="dxa" w:w="4320"/>
          </w:tcPr>
          <w:p>
            <w:r>
              <w:t xml:space="preserve">8080 137 5357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109.206.96.81</w:t>
            </w:r>
          </w:p>
        </w:tc>
      </w:tr>
      <w:tr>
        <w:tc>
          <w:tcPr>
            <w:tcW w:type="dxa" w:w="4320"/>
          </w:tcPr>
          <w:p>
            <w:r>
              <w:t>Organization</w:t>
            </w:r>
          </w:p>
        </w:tc>
        <w:tc>
          <w:tcPr>
            <w:tcW w:type="dxa" w:w="4320"/>
          </w:tcPr>
          <w:p>
            <w:r>
              <w:t>TRUF d.o.o.</w:t>
            </w:r>
          </w:p>
        </w:tc>
      </w:tr>
      <w:tr>
        <w:tc>
          <w:tcPr>
            <w:tcW w:type="dxa" w:w="4320"/>
          </w:tcPr>
          <w:p>
            <w:r>
              <w:t>Location</w:t>
            </w:r>
          </w:p>
        </w:tc>
        <w:tc>
          <w:tcPr>
            <w:tcW w:type="dxa" w:w="4320"/>
          </w:tcPr>
          <w:p>
            <w:r>
              <w:t xml:space="preserve">Serbia, Belgrade </w:t>
            </w:r>
          </w:p>
        </w:tc>
      </w:tr>
      <w:tr>
        <w:tc>
          <w:tcPr>
            <w:tcW w:type="dxa" w:w="4320"/>
          </w:tcPr>
          <w:p>
            <w:r>
              <w:t>Longitude</w:t>
            </w:r>
          </w:p>
        </w:tc>
        <w:tc>
          <w:tcPr>
            <w:tcW w:type="dxa" w:w="4320"/>
          </w:tcPr>
          <w:p>
            <w:r>
              <w:t xml:space="preserve">Longitude: 20.468099999999993 </w:t>
            </w:r>
          </w:p>
        </w:tc>
      </w:tr>
      <w:tr>
        <w:tc>
          <w:tcPr>
            <w:tcW w:type="dxa" w:w="4320"/>
          </w:tcPr>
          <w:p>
            <w:r>
              <w:t>Latitude</w:t>
            </w:r>
          </w:p>
        </w:tc>
        <w:tc>
          <w:tcPr>
            <w:tcW w:type="dxa" w:w="4320"/>
          </w:tcPr>
          <w:p>
            <w:r>
              <w:t xml:space="preserve">Latitude: 44.8186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109.206.96.247</w:t>
            </w:r>
          </w:p>
        </w:tc>
      </w:tr>
      <w:tr>
        <w:tc>
          <w:tcPr>
            <w:tcW w:type="dxa" w:w="4320"/>
          </w:tcPr>
          <w:p>
            <w:r>
              <w:t>Organization</w:t>
            </w:r>
          </w:p>
        </w:tc>
        <w:tc>
          <w:tcPr>
            <w:tcW w:type="dxa" w:w="4320"/>
          </w:tcPr>
          <w:p>
            <w:r>
              <w:t>TRUF d.o.o.</w:t>
            </w:r>
          </w:p>
        </w:tc>
      </w:tr>
      <w:tr>
        <w:tc>
          <w:tcPr>
            <w:tcW w:type="dxa" w:w="4320"/>
          </w:tcPr>
          <w:p>
            <w:r>
              <w:t>Location</w:t>
            </w:r>
          </w:p>
        </w:tc>
        <w:tc>
          <w:tcPr>
            <w:tcW w:type="dxa" w:w="4320"/>
          </w:tcPr>
          <w:p>
            <w:r>
              <w:t xml:space="preserve">Serbia, Belgrade </w:t>
            </w:r>
          </w:p>
        </w:tc>
      </w:tr>
      <w:tr>
        <w:tc>
          <w:tcPr>
            <w:tcW w:type="dxa" w:w="4320"/>
          </w:tcPr>
          <w:p>
            <w:r>
              <w:t>Longitude</w:t>
            </w:r>
          </w:p>
        </w:tc>
        <w:tc>
          <w:tcPr>
            <w:tcW w:type="dxa" w:w="4320"/>
          </w:tcPr>
          <w:p>
            <w:r>
              <w:t xml:space="preserve">Longitude: 20.468099999999993 </w:t>
            </w:r>
          </w:p>
        </w:tc>
      </w:tr>
      <w:tr>
        <w:tc>
          <w:tcPr>
            <w:tcW w:type="dxa" w:w="4320"/>
          </w:tcPr>
          <w:p>
            <w:r>
              <w:t>Latitude</w:t>
            </w:r>
          </w:p>
        </w:tc>
        <w:tc>
          <w:tcPr>
            <w:tcW w:type="dxa" w:w="4320"/>
          </w:tcPr>
          <w:p>
            <w:r>
              <w:t xml:space="preserve">Latitude: 44.8186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188.125.101.197</w:t>
            </w:r>
          </w:p>
        </w:tc>
      </w:tr>
      <w:tr>
        <w:tc>
          <w:tcPr>
            <w:tcW w:type="dxa" w:w="4320"/>
          </w:tcPr>
          <w:p>
            <w:r>
              <w:t>Organization</w:t>
            </w:r>
          </w:p>
        </w:tc>
        <w:tc>
          <w:tcPr>
            <w:tcW w:type="dxa" w:w="4320"/>
          </w:tcPr>
          <w:p>
            <w:r>
              <w:t>Asco TLC S.p.A.</w:t>
            </w:r>
          </w:p>
        </w:tc>
      </w:tr>
      <w:tr>
        <w:tc>
          <w:tcPr>
            <w:tcW w:type="dxa" w:w="4320"/>
          </w:tcPr>
          <w:p>
            <w:r>
              <w:t>Location</w:t>
            </w:r>
          </w:p>
        </w:tc>
        <w:tc>
          <w:tcPr>
            <w:tcW w:type="dxa" w:w="4320"/>
          </w:tcPr>
          <w:p>
            <w:r>
              <w:t xml:space="preserve">Italy, San Zenone Degli Ezzelini </w:t>
            </w:r>
          </w:p>
        </w:tc>
      </w:tr>
      <w:tr>
        <w:tc>
          <w:tcPr>
            <w:tcW w:type="dxa" w:w="4320"/>
          </w:tcPr>
          <w:p>
            <w:r>
              <w:t>Longitude</w:t>
            </w:r>
          </w:p>
        </w:tc>
        <w:tc>
          <w:tcPr>
            <w:tcW w:type="dxa" w:w="4320"/>
          </w:tcPr>
          <w:p>
            <w:r>
              <w:t xml:space="preserve">Longitude: 11.837199999999996 </w:t>
            </w:r>
          </w:p>
        </w:tc>
      </w:tr>
      <w:tr>
        <w:tc>
          <w:tcPr>
            <w:tcW w:type="dxa" w:w="4320"/>
          </w:tcPr>
          <w:p>
            <w:r>
              <w:t>Latitude</w:t>
            </w:r>
          </w:p>
        </w:tc>
        <w:tc>
          <w:tcPr>
            <w:tcW w:type="dxa" w:w="4320"/>
          </w:tcPr>
          <w:p>
            <w:r>
              <w:t xml:space="preserve">Latitude: 45.780399999999986 </w:t>
            </w:r>
          </w:p>
        </w:tc>
      </w:tr>
      <w:tr>
        <w:tc>
          <w:tcPr>
            <w:tcW w:type="dxa" w:w="4320"/>
          </w:tcPr>
          <w:p>
            <w:r>
              <w:t>Ports</w:t>
            </w:r>
          </w:p>
        </w:tc>
        <w:tc>
          <w:tcPr>
            <w:tcW w:type="dxa" w:w="4320"/>
          </w:tcPr>
          <w:p>
            <w:r>
              <w:t xml:space="preserve">444 500 8080 3389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216.228.165.246</w:t>
            </w:r>
          </w:p>
        </w:tc>
      </w:tr>
      <w:tr>
        <w:tc>
          <w:tcPr>
            <w:tcW w:type="dxa" w:w="4320"/>
          </w:tcPr>
          <w:p>
            <w:r>
              <w:t>Organization</w:t>
            </w:r>
          </w:p>
        </w:tc>
        <w:tc>
          <w:tcPr>
            <w:tcW w:type="dxa" w:w="4320"/>
          </w:tcPr>
          <w:p>
            <w:r>
              <w:t>TDS Telecom</w:t>
            </w:r>
          </w:p>
        </w:tc>
      </w:tr>
      <w:tr>
        <w:tc>
          <w:tcPr>
            <w:tcW w:type="dxa" w:w="4320"/>
          </w:tcPr>
          <w:p>
            <w:r>
              <w:t>Location</w:t>
            </w:r>
          </w:p>
        </w:tc>
        <w:tc>
          <w:tcPr>
            <w:tcW w:type="dxa" w:w="4320"/>
          </w:tcPr>
          <w:p>
            <w:r>
              <w:t xml:space="preserve">United States, Prineville </w:t>
            </w:r>
          </w:p>
        </w:tc>
      </w:tr>
      <w:tr>
        <w:tc>
          <w:tcPr>
            <w:tcW w:type="dxa" w:w="4320"/>
          </w:tcPr>
          <w:p>
            <w:r>
              <w:t>Longitude</w:t>
            </w:r>
          </w:p>
        </w:tc>
        <w:tc>
          <w:tcPr>
            <w:tcW w:type="dxa" w:w="4320"/>
          </w:tcPr>
          <w:p>
            <w:r>
              <w:t xml:space="preserve">Longitude: -120.83359999999999 </w:t>
            </w:r>
          </w:p>
        </w:tc>
      </w:tr>
      <w:tr>
        <w:tc>
          <w:tcPr>
            <w:tcW w:type="dxa" w:w="4320"/>
          </w:tcPr>
          <w:p>
            <w:r>
              <w:t>Latitude</w:t>
            </w:r>
          </w:p>
        </w:tc>
        <w:tc>
          <w:tcPr>
            <w:tcW w:type="dxa" w:w="4320"/>
          </w:tcPr>
          <w:p>
            <w:r>
              <w:t xml:space="preserve">Latitude: 44.30449999999999 </w:t>
            </w:r>
          </w:p>
        </w:tc>
      </w:tr>
      <w:tr>
        <w:tc>
          <w:tcPr>
            <w:tcW w:type="dxa" w:w="4320"/>
          </w:tcPr>
          <w:p>
            <w:r>
              <w:t>Ports</w:t>
            </w:r>
          </w:p>
        </w:tc>
        <w:tc>
          <w:tcPr>
            <w:tcW w:type="dxa" w:w="4320"/>
          </w:tcPr>
          <w:p>
            <w:r>
              <w:t xml:space="preserve">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78.149.83.57</w:t>
            </w:r>
          </w:p>
        </w:tc>
      </w:tr>
      <w:tr>
        <w:tc>
          <w:tcPr>
            <w:tcW w:type="dxa" w:w="4320"/>
          </w:tcPr>
          <w:p>
            <w:r>
              <w:t>Organization</w:t>
            </w:r>
          </w:p>
        </w:tc>
        <w:tc>
          <w:tcPr>
            <w:tcW w:type="dxa" w:w="4320"/>
          </w:tcPr>
          <w:p>
            <w:r>
              <w:t>TalkTalk</w:t>
            </w:r>
          </w:p>
        </w:tc>
      </w:tr>
      <w:tr>
        <w:tc>
          <w:tcPr>
            <w:tcW w:type="dxa" w:w="4320"/>
          </w:tcPr>
          <w:p>
            <w:r>
              <w:t>Location</w:t>
            </w:r>
          </w:p>
        </w:tc>
        <w:tc>
          <w:tcPr>
            <w:tcW w:type="dxa" w:w="4320"/>
          </w:tcPr>
          <w:p>
            <w:r>
              <w:t xml:space="preserve">United Kingdom, Ruskington </w:t>
            </w:r>
          </w:p>
        </w:tc>
      </w:tr>
      <w:tr>
        <w:tc>
          <w:tcPr>
            <w:tcW w:type="dxa" w:w="4320"/>
          </w:tcPr>
          <w:p>
            <w:r>
              <w:t>Longitude</w:t>
            </w:r>
          </w:p>
        </w:tc>
        <w:tc>
          <w:tcPr>
            <w:tcW w:type="dxa" w:w="4320"/>
          </w:tcPr>
          <w:p>
            <w:r>
              <w:t xml:space="preserve">Longitude: -0.30879999999999086 </w:t>
            </w:r>
          </w:p>
        </w:tc>
      </w:tr>
      <w:tr>
        <w:tc>
          <w:tcPr>
            <w:tcW w:type="dxa" w:w="4320"/>
          </w:tcPr>
          <w:p>
            <w:r>
              <w:t>Latitude</w:t>
            </w:r>
          </w:p>
        </w:tc>
        <w:tc>
          <w:tcPr>
            <w:tcW w:type="dxa" w:w="4320"/>
          </w:tcPr>
          <w:p>
            <w:r>
              <w:t xml:space="preserve">Latitude: 53.001900000000006 </w:t>
            </w:r>
          </w:p>
        </w:tc>
      </w:tr>
      <w:tr>
        <w:tc>
          <w:tcPr>
            <w:tcW w:type="dxa" w:w="4320"/>
          </w:tcPr>
          <w:p>
            <w:r>
              <w:t>Ports</w:t>
            </w:r>
          </w:p>
        </w:tc>
        <w:tc>
          <w:tcPr>
            <w:tcW w:type="dxa" w:w="4320"/>
          </w:tcPr>
          <w:p>
            <w:r>
              <w:t xml:space="preserve">8080 9000 554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66.223.166.37</w:t>
            </w:r>
          </w:p>
        </w:tc>
      </w:tr>
      <w:tr>
        <w:tc>
          <w:tcPr>
            <w:tcW w:type="dxa" w:w="4320"/>
          </w:tcPr>
          <w:p>
            <w:r>
              <w:t>Organization</w:t>
            </w:r>
          </w:p>
        </w:tc>
        <w:tc>
          <w:tcPr>
            <w:tcW w:type="dxa" w:w="4320"/>
          </w:tcPr>
          <w:p>
            <w:r>
              <w:t>GCI Communications</w:t>
            </w:r>
          </w:p>
        </w:tc>
      </w:tr>
      <w:tr>
        <w:tc>
          <w:tcPr>
            <w:tcW w:type="dxa" w:w="4320"/>
          </w:tcPr>
          <w:p>
            <w:r>
              <w:t>Location</w:t>
            </w:r>
          </w:p>
        </w:tc>
        <w:tc>
          <w:tcPr>
            <w:tcW w:type="dxa" w:w="4320"/>
          </w:tcPr>
          <w:p>
            <w:r>
              <w:t xml:space="preserve">United States, Anchorage </w:t>
            </w:r>
          </w:p>
        </w:tc>
      </w:tr>
      <w:tr>
        <w:tc>
          <w:tcPr>
            <w:tcW w:type="dxa" w:w="4320"/>
          </w:tcPr>
          <w:p>
            <w:r>
              <w:t>Longitude</w:t>
            </w:r>
          </w:p>
        </w:tc>
        <w:tc>
          <w:tcPr>
            <w:tcW w:type="dxa" w:w="4320"/>
          </w:tcPr>
          <w:p>
            <w:r>
              <w:t xml:space="preserve">Longitude: -149.78 </w:t>
            </w:r>
          </w:p>
        </w:tc>
      </w:tr>
      <w:tr>
        <w:tc>
          <w:tcPr>
            <w:tcW w:type="dxa" w:w="4320"/>
          </w:tcPr>
          <w:p>
            <w:r>
              <w:t>Latitude</w:t>
            </w:r>
          </w:p>
        </w:tc>
        <w:tc>
          <w:tcPr>
            <w:tcW w:type="dxa" w:w="4320"/>
          </w:tcPr>
          <w:p>
            <w:r>
              <w:t xml:space="preserve">Latitude: 61.1054 </w:t>
            </w:r>
          </w:p>
        </w:tc>
      </w:tr>
      <w:tr>
        <w:tc>
          <w:tcPr>
            <w:tcW w:type="dxa" w:w="4320"/>
          </w:tcPr>
          <w:p>
            <w:r>
              <w:t>Ports</w:t>
            </w:r>
          </w:p>
        </w:tc>
        <w:tc>
          <w:tcPr>
            <w:tcW w:type="dxa" w:w="4320"/>
          </w:tcPr>
          <w:p>
            <w:r>
              <w:t xml:space="preserve">8080 8082 </w:t>
            </w:r>
          </w:p>
        </w:tc>
      </w:tr>
      <w:tr>
        <w:tc>
          <w:tcPr>
            <w:tcW w:type="dxa" w:w="4320"/>
          </w:tcPr>
          <w:p>
            <w:r>
              <w:t>Products</w:t>
            </w:r>
          </w:p>
        </w:tc>
        <w:tc>
          <w:tcPr>
            <w:tcW w:type="dxa" w:w="4320"/>
          </w:tcPr>
          <w:p>
            <w:r>
              <w:t xml:space="preserve">webcam 7 httpd webcamXP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98.201.44.204</w:t>
            </w:r>
          </w:p>
        </w:tc>
      </w:tr>
      <w:tr>
        <w:tc>
          <w:tcPr>
            <w:tcW w:type="dxa" w:w="4320"/>
          </w:tcPr>
          <w:p>
            <w:r>
              <w:t>Organization</w:t>
            </w:r>
          </w:p>
        </w:tc>
        <w:tc>
          <w:tcPr>
            <w:tcW w:type="dxa" w:w="4320"/>
          </w:tcPr>
          <w:p>
            <w:r>
              <w:t>Comcast Cable</w:t>
            </w:r>
          </w:p>
        </w:tc>
      </w:tr>
      <w:tr>
        <w:tc>
          <w:tcPr>
            <w:tcW w:type="dxa" w:w="4320"/>
          </w:tcPr>
          <w:p>
            <w:r>
              <w:t>Location</w:t>
            </w:r>
          </w:p>
        </w:tc>
        <w:tc>
          <w:tcPr>
            <w:tcW w:type="dxa" w:w="4320"/>
          </w:tcPr>
          <w:p>
            <w:r>
              <w:t xml:space="preserve">United States, Houston </w:t>
            </w:r>
          </w:p>
        </w:tc>
      </w:tr>
      <w:tr>
        <w:tc>
          <w:tcPr>
            <w:tcW w:type="dxa" w:w="4320"/>
          </w:tcPr>
          <w:p>
            <w:r>
              <w:t>Longitude</w:t>
            </w:r>
          </w:p>
        </w:tc>
        <w:tc>
          <w:tcPr>
            <w:tcW w:type="dxa" w:w="4320"/>
          </w:tcPr>
          <w:p>
            <w:r>
              <w:t xml:space="preserve">Longitude: -95.5607 </w:t>
            </w:r>
          </w:p>
        </w:tc>
      </w:tr>
      <w:tr>
        <w:tc>
          <w:tcPr>
            <w:tcW w:type="dxa" w:w="4320"/>
          </w:tcPr>
          <w:p>
            <w:r>
              <w:t>Latitude</w:t>
            </w:r>
          </w:p>
        </w:tc>
        <w:tc>
          <w:tcPr>
            <w:tcW w:type="dxa" w:w="4320"/>
          </w:tcPr>
          <w:p>
            <w:r>
              <w:t xml:space="preserve">Latitude: 29.805200000000013 </w:t>
            </w:r>
          </w:p>
        </w:tc>
      </w:tr>
      <w:tr>
        <w:tc>
          <w:tcPr>
            <w:tcW w:type="dxa" w:w="4320"/>
          </w:tcPr>
          <w:p>
            <w:r>
              <w:t>Ports</w:t>
            </w:r>
          </w:p>
        </w:tc>
        <w:tc>
          <w:tcPr>
            <w:tcW w:type="dxa" w:w="4320"/>
          </w:tcPr>
          <w:p>
            <w:r>
              <w:t xml:space="preserve">8080 5900 5800 </w:t>
            </w:r>
          </w:p>
        </w:tc>
      </w:tr>
      <w:tr>
        <w:tc>
          <w:tcPr>
            <w:tcW w:type="dxa" w:w="4320"/>
          </w:tcPr>
          <w:p>
            <w:r>
              <w:t>Products</w:t>
            </w:r>
          </w:p>
        </w:tc>
        <w:tc>
          <w:tcPr>
            <w:tcW w:type="dxa" w:w="4320"/>
          </w:tcPr>
          <w:p>
            <w:r>
              <w:t xml:space="preserve">webcam 7 httpd VNC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46.87.117.103</w:t>
            </w:r>
          </w:p>
        </w:tc>
      </w:tr>
      <w:tr>
        <w:tc>
          <w:tcPr>
            <w:tcW w:type="dxa" w:w="4320"/>
          </w:tcPr>
          <w:p>
            <w:r>
              <w:t>Organization</w:t>
            </w:r>
          </w:p>
        </w:tc>
        <w:tc>
          <w:tcPr>
            <w:tcW w:type="dxa" w:w="4320"/>
          </w:tcPr>
          <w:p>
            <w:r>
              <w:t>Deutsche Telekom AG</w:t>
            </w:r>
          </w:p>
        </w:tc>
      </w:tr>
      <w:tr>
        <w:tc>
          <w:tcPr>
            <w:tcW w:type="dxa" w:w="4320"/>
          </w:tcPr>
          <w:p>
            <w:r>
              <w:t>Location</w:t>
            </w:r>
          </w:p>
        </w:tc>
        <w:tc>
          <w:tcPr>
            <w:tcW w:type="dxa" w:w="4320"/>
          </w:tcPr>
          <w:p>
            <w:r>
              <w:t xml:space="preserve">Germany, Landshut </w:t>
            </w:r>
          </w:p>
        </w:tc>
      </w:tr>
      <w:tr>
        <w:tc>
          <w:tcPr>
            <w:tcW w:type="dxa" w:w="4320"/>
          </w:tcPr>
          <w:p>
            <w:r>
              <w:t>Longitude</w:t>
            </w:r>
          </w:p>
        </w:tc>
        <w:tc>
          <w:tcPr>
            <w:tcW w:type="dxa" w:w="4320"/>
          </w:tcPr>
          <w:p>
            <w:r>
              <w:t xml:space="preserve">Longitude: 12.150000000000006 </w:t>
            </w:r>
          </w:p>
        </w:tc>
      </w:tr>
      <w:tr>
        <w:tc>
          <w:tcPr>
            <w:tcW w:type="dxa" w:w="4320"/>
          </w:tcPr>
          <w:p>
            <w:r>
              <w:t>Latitude</w:t>
            </w:r>
          </w:p>
        </w:tc>
        <w:tc>
          <w:tcPr>
            <w:tcW w:type="dxa" w:w="4320"/>
          </w:tcPr>
          <w:p>
            <w:r>
              <w:t xml:space="preserve">Latitude: 48.5333 </w:t>
            </w:r>
          </w:p>
        </w:tc>
      </w:tr>
      <w:tr>
        <w:tc>
          <w:tcPr>
            <w:tcW w:type="dxa" w:w="4320"/>
          </w:tcPr>
          <w:p>
            <w:r>
              <w:t>Ports</w:t>
            </w:r>
          </w:p>
        </w:tc>
        <w:tc>
          <w:tcPr>
            <w:tcW w:type="dxa" w:w="4320"/>
          </w:tcPr>
          <w:p>
            <w:r>
              <w:t xml:space="preserve">5060 8080 </w:t>
            </w:r>
          </w:p>
        </w:tc>
      </w:tr>
      <w:tr>
        <w:tc>
          <w:tcPr>
            <w:tcW w:type="dxa" w:w="4320"/>
          </w:tcPr>
          <w:p>
            <w:r>
              <w:t>Products</w:t>
            </w:r>
          </w:p>
        </w:tc>
        <w:tc>
          <w:tcPr>
            <w:tcW w:type="dxa" w:w="4320"/>
          </w:tcPr>
          <w:p>
            <w:r>
              <w:t xml:space="preserve">webcam 7 httpd </w:t>
            </w:r>
          </w:p>
        </w:tc>
      </w:tr>
    </w:tbl>
    <w:p/>
    <w:tbl>
      <w:tblPr>
        <w:tblW w:type="auto" w:w="0"/>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IP</w:t>
            </w:r>
          </w:p>
        </w:tc>
        <w:tc>
          <w:tcPr>
            <w:tcW w:type="dxa" w:w="4320"/>
          </w:tcPr>
          <w:p>
            <w:r>
              <w:t>78.68.47.216</w:t>
            </w:r>
          </w:p>
        </w:tc>
      </w:tr>
      <w:tr>
        <w:tc>
          <w:tcPr>
            <w:tcW w:type="dxa" w:w="4320"/>
          </w:tcPr>
          <w:p>
            <w:r>
              <w:t>Organization</w:t>
            </w:r>
          </w:p>
        </w:tc>
        <w:tc>
          <w:tcPr>
            <w:tcW w:type="dxa" w:w="4320"/>
          </w:tcPr>
          <w:p>
            <w:r>
              <w:t>TeliaSonera AB</w:t>
            </w:r>
          </w:p>
        </w:tc>
      </w:tr>
      <w:tr>
        <w:tc>
          <w:tcPr>
            <w:tcW w:type="dxa" w:w="4320"/>
          </w:tcPr>
          <w:p>
            <w:r>
              <w:t>Location</w:t>
            </w:r>
          </w:p>
        </w:tc>
        <w:tc>
          <w:tcPr>
            <w:tcW w:type="dxa" w:w="4320"/>
          </w:tcPr>
          <w:p>
            <w:r>
              <w:t xml:space="preserve">Sweden, Hägersten </w:t>
            </w:r>
          </w:p>
        </w:tc>
      </w:tr>
      <w:tr>
        <w:tc>
          <w:tcPr>
            <w:tcW w:type="dxa" w:w="4320"/>
          </w:tcPr>
          <w:p>
            <w:r>
              <w:t>Longitude</w:t>
            </w:r>
          </w:p>
        </w:tc>
        <w:tc>
          <w:tcPr>
            <w:tcW w:type="dxa" w:w="4320"/>
          </w:tcPr>
          <w:p>
            <w:r>
              <w:t xml:space="preserve">Longitude: 17.9872 </w:t>
            </w:r>
          </w:p>
        </w:tc>
      </w:tr>
      <w:tr>
        <w:tc>
          <w:tcPr>
            <w:tcW w:type="dxa" w:w="4320"/>
          </w:tcPr>
          <w:p>
            <w:r>
              <w:t>Latitude</w:t>
            </w:r>
          </w:p>
        </w:tc>
        <w:tc>
          <w:tcPr>
            <w:tcW w:type="dxa" w:w="4320"/>
          </w:tcPr>
          <w:p>
            <w:r>
              <w:t xml:space="preserve">Latitude: 59.30590000000001 </w:t>
            </w:r>
          </w:p>
        </w:tc>
      </w:tr>
      <w:tr>
        <w:tc>
          <w:tcPr>
            <w:tcW w:type="dxa" w:w="4320"/>
          </w:tcPr>
          <w:p>
            <w:r>
              <w:t>Ports</w:t>
            </w:r>
          </w:p>
        </w:tc>
        <w:tc>
          <w:tcPr>
            <w:tcW w:type="dxa" w:w="4320"/>
          </w:tcPr>
          <w:p>
            <w:r>
              <w:t xml:space="preserve">80 </w:t>
            </w:r>
          </w:p>
        </w:tc>
      </w:tr>
      <w:tr>
        <w:tc>
          <w:tcPr>
            <w:tcW w:type="dxa" w:w="4320"/>
          </w:tcPr>
          <w:p>
            <w:r>
              <w:t>Products</w:t>
            </w:r>
          </w:p>
        </w:tc>
        <w:tc>
          <w:tcPr>
            <w:tcW w:type="dxa" w:w="4320"/>
          </w:tcPr>
          <w:p>
            <w:r>
              <w:t xml:space="preserve">webcam 7 httpd </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